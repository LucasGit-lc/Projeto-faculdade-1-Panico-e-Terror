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144AE" w14:textId="47EA4C8B" w:rsidR="00C76FAB" w:rsidRPr="00553373" w:rsidRDefault="00FC73A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DOCUMENTAÇÃO TECNOLOGIAS UTILIZADAS</w:t>
      </w:r>
    </w:p>
    <w:p w14:paraId="3B28C1D2" w14:textId="77777777" w:rsidR="00FC73AD" w:rsidRDefault="00000000">
      <w:pPr>
        <w:jc w:val="both"/>
        <w:rPr>
          <w:rFonts w:ascii="Arial" w:hAnsi="Arial" w:cs="Arial"/>
        </w:rPr>
      </w:pPr>
      <w:proofErr w:type="spellStart"/>
      <w:r w:rsidRPr="00553373">
        <w:rPr>
          <w:rFonts w:ascii="Arial" w:hAnsi="Arial" w:cs="Arial"/>
        </w:rPr>
        <w:t>Disciplina</w:t>
      </w:r>
      <w:proofErr w:type="spellEnd"/>
      <w:r w:rsidRPr="00553373">
        <w:rPr>
          <w:rFonts w:ascii="Arial" w:hAnsi="Arial" w:cs="Arial"/>
        </w:rPr>
        <w:t xml:space="preserve">: </w:t>
      </w:r>
      <w:proofErr w:type="spellStart"/>
      <w:r w:rsidRPr="00553373">
        <w:rPr>
          <w:rFonts w:ascii="Arial" w:hAnsi="Arial" w:cs="Arial"/>
        </w:rPr>
        <w:t>Gerenciamento</w:t>
      </w:r>
      <w:proofErr w:type="spellEnd"/>
      <w:r w:rsidRPr="00553373">
        <w:rPr>
          <w:rFonts w:ascii="Arial" w:hAnsi="Arial" w:cs="Arial"/>
        </w:rPr>
        <w:t xml:space="preserve"> de </w:t>
      </w:r>
      <w:proofErr w:type="spellStart"/>
      <w:r w:rsidRPr="00553373">
        <w:rPr>
          <w:rFonts w:ascii="Arial" w:hAnsi="Arial" w:cs="Arial"/>
        </w:rPr>
        <w:t>Projetos</w:t>
      </w:r>
      <w:proofErr w:type="spellEnd"/>
    </w:p>
    <w:p w14:paraId="3C0D98FF" w14:textId="087993D3" w:rsidR="00553373" w:rsidRDefault="00000000">
      <w:pPr>
        <w:jc w:val="both"/>
        <w:rPr>
          <w:rFonts w:ascii="Arial" w:hAnsi="Arial" w:cs="Arial"/>
        </w:rPr>
      </w:pPr>
      <w:proofErr w:type="spellStart"/>
      <w:r w:rsidRPr="00553373">
        <w:rPr>
          <w:rFonts w:ascii="Arial" w:hAnsi="Arial" w:cs="Arial"/>
        </w:rPr>
        <w:t>Participantes</w:t>
      </w:r>
      <w:proofErr w:type="spellEnd"/>
      <w:r w:rsidRPr="00553373">
        <w:rPr>
          <w:rFonts w:ascii="Arial" w:hAnsi="Arial" w:cs="Arial"/>
        </w:rPr>
        <w:t>:</w:t>
      </w:r>
      <w:r w:rsidR="00553373">
        <w:rPr>
          <w:rFonts w:ascii="Arial" w:hAnsi="Arial" w:cs="Arial"/>
        </w:rPr>
        <w:t xml:space="preserve"> </w:t>
      </w:r>
    </w:p>
    <w:p w14:paraId="02B8D49F" w14:textId="2871C7AF" w:rsidR="00553373" w:rsidRPr="00553373" w:rsidRDefault="00553373" w:rsidP="00553373">
      <w:pPr>
        <w:rPr>
          <w:rFonts w:ascii="Arial" w:hAnsi="Arial" w:cs="Arial"/>
        </w:rPr>
      </w:pPr>
      <w:r w:rsidRPr="00553373">
        <w:rPr>
          <w:rFonts w:ascii="Arial" w:hAnsi="Arial" w:cs="Arial"/>
        </w:rPr>
        <w:t>Lucas</w:t>
      </w:r>
      <w:r>
        <w:rPr>
          <w:rFonts w:ascii="Arial" w:hAnsi="Arial" w:cs="Arial"/>
        </w:rPr>
        <w:t xml:space="preserve"> </w:t>
      </w:r>
      <w:r w:rsidRPr="00553373">
        <w:rPr>
          <w:rFonts w:ascii="Arial" w:hAnsi="Arial" w:cs="Arial"/>
        </w:rPr>
        <w:t xml:space="preserve">Santos Brito = </w:t>
      </w:r>
      <w:proofErr w:type="spellStart"/>
      <w:r w:rsidRPr="00553373">
        <w:rPr>
          <w:rFonts w:ascii="Arial" w:hAnsi="Arial" w:cs="Arial"/>
        </w:rPr>
        <w:t>Gerente</w:t>
      </w:r>
      <w:proofErr w:type="spellEnd"/>
      <w:r w:rsidRPr="00553373">
        <w:rPr>
          <w:rFonts w:ascii="Arial" w:hAnsi="Arial" w:cs="Arial"/>
        </w:rPr>
        <w:t xml:space="preserve"> de </w:t>
      </w:r>
      <w:proofErr w:type="spellStart"/>
      <w:r w:rsidRPr="00553373">
        <w:rPr>
          <w:rFonts w:ascii="Arial" w:hAnsi="Arial" w:cs="Arial"/>
        </w:rPr>
        <w:t>Projeto</w:t>
      </w:r>
      <w:proofErr w:type="spellEnd"/>
      <w:r w:rsidRPr="00553373">
        <w:rPr>
          <w:rFonts w:ascii="Arial" w:hAnsi="Arial" w:cs="Arial"/>
        </w:rPr>
        <w:t xml:space="preserve"> </w:t>
      </w:r>
      <w:r w:rsidRPr="00553373">
        <w:rPr>
          <w:rFonts w:ascii="Arial" w:hAnsi="Arial" w:cs="Arial"/>
        </w:rPr>
        <w:br/>
        <w:t xml:space="preserve">Manuela Alexandre Vargas = </w:t>
      </w:r>
      <w:proofErr w:type="spellStart"/>
      <w:r w:rsidRPr="00553373">
        <w:rPr>
          <w:rFonts w:ascii="Arial" w:hAnsi="Arial" w:cs="Arial"/>
        </w:rPr>
        <w:t>Documentadora</w:t>
      </w:r>
      <w:proofErr w:type="spellEnd"/>
      <w:r w:rsidRPr="00553373">
        <w:rPr>
          <w:rFonts w:ascii="Arial" w:hAnsi="Arial" w:cs="Arial"/>
        </w:rPr>
        <w:t xml:space="preserve"> </w:t>
      </w:r>
      <w:r w:rsidRPr="00553373">
        <w:rPr>
          <w:rFonts w:ascii="Arial" w:hAnsi="Arial" w:cs="Arial"/>
        </w:rPr>
        <w:br/>
        <w:t xml:space="preserve">Carlos Daniel da Silva Vieira = </w:t>
      </w:r>
      <w:proofErr w:type="spellStart"/>
      <w:r w:rsidRPr="00553373">
        <w:rPr>
          <w:rFonts w:ascii="Arial" w:hAnsi="Arial" w:cs="Arial"/>
        </w:rPr>
        <w:t>Desenvolvedor</w:t>
      </w:r>
      <w:proofErr w:type="spellEnd"/>
      <w:r w:rsidRPr="00553373">
        <w:rPr>
          <w:rFonts w:ascii="Arial" w:hAnsi="Arial" w:cs="Arial"/>
        </w:rPr>
        <w:t xml:space="preserve"> </w:t>
      </w:r>
      <w:r w:rsidRPr="00553373">
        <w:rPr>
          <w:rFonts w:ascii="Arial" w:hAnsi="Arial" w:cs="Arial"/>
        </w:rPr>
        <w:br/>
        <w:t xml:space="preserve">Luan de Moura Santos = </w:t>
      </w:r>
      <w:proofErr w:type="spellStart"/>
      <w:r w:rsidRPr="00553373">
        <w:rPr>
          <w:rFonts w:ascii="Arial" w:hAnsi="Arial" w:cs="Arial"/>
        </w:rPr>
        <w:t>Analista</w:t>
      </w:r>
      <w:proofErr w:type="spellEnd"/>
      <w:r w:rsidRPr="00553373">
        <w:rPr>
          <w:rFonts w:ascii="Arial" w:hAnsi="Arial" w:cs="Arial"/>
        </w:rPr>
        <w:t xml:space="preserve"> de </w:t>
      </w:r>
      <w:proofErr w:type="spellStart"/>
      <w:r w:rsidRPr="00553373">
        <w:rPr>
          <w:rFonts w:ascii="Arial" w:hAnsi="Arial" w:cs="Arial"/>
        </w:rPr>
        <w:t>Requisitos</w:t>
      </w:r>
      <w:proofErr w:type="spellEnd"/>
      <w:r w:rsidRPr="00553373">
        <w:rPr>
          <w:rFonts w:ascii="Arial" w:hAnsi="Arial" w:cs="Arial"/>
        </w:rPr>
        <w:t xml:space="preserve"> / Scrum Master </w:t>
      </w:r>
      <w:r w:rsidRPr="00553373">
        <w:rPr>
          <w:rFonts w:ascii="Arial" w:hAnsi="Arial" w:cs="Arial"/>
        </w:rPr>
        <w:br/>
        <w:t xml:space="preserve">Samuel Vieira de Souza = </w:t>
      </w:r>
      <w:proofErr w:type="spellStart"/>
      <w:r w:rsidRPr="00553373">
        <w:rPr>
          <w:rFonts w:ascii="Arial" w:hAnsi="Arial" w:cs="Arial"/>
        </w:rPr>
        <w:t>Desenvolvedor</w:t>
      </w:r>
      <w:proofErr w:type="spellEnd"/>
    </w:p>
    <w:p w14:paraId="4175FEF3" w14:textId="77777777" w:rsidR="00C76FAB" w:rsidRPr="00553373" w:rsidRDefault="00C76FAB">
      <w:pPr>
        <w:jc w:val="both"/>
        <w:rPr>
          <w:rFonts w:ascii="Arial" w:hAnsi="Arial" w:cs="Arial"/>
        </w:rPr>
      </w:pPr>
    </w:p>
    <w:p w14:paraId="66C28BB0" w14:textId="7777777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Tecnologias Utilizadas:</w:t>
      </w:r>
    </w:p>
    <w:p w14:paraId="5075CFDB" w14:textId="7777777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- Node.js (backend)</w:t>
      </w:r>
    </w:p>
    <w:p w14:paraId="52B3D422" w14:textId="7777777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- HTML e CSS (frontend)</w:t>
      </w:r>
    </w:p>
    <w:p w14:paraId="57DDF271" w14:textId="77777777" w:rsidR="00C76FAB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- Railway (hospedagem do backend e banco de dados)</w:t>
      </w:r>
    </w:p>
    <w:p w14:paraId="3013158C" w14:textId="672E5879" w:rsidR="00FC73AD" w:rsidRPr="00553373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- GitHub (controle de versão)</w:t>
      </w:r>
    </w:p>
    <w:p w14:paraId="4BAB57D0" w14:textId="77777777" w:rsidR="00C76FAB" w:rsidRDefault="00000000">
      <w:pPr>
        <w:jc w:val="both"/>
        <w:rPr>
          <w:rFonts w:ascii="Arial" w:hAnsi="Arial" w:cs="Arial"/>
        </w:rPr>
      </w:pPr>
      <w:r w:rsidRPr="00553373">
        <w:rPr>
          <w:rFonts w:ascii="Arial" w:hAnsi="Arial" w:cs="Arial"/>
        </w:rPr>
        <w:t>- Figma (protótipo)</w:t>
      </w:r>
    </w:p>
    <w:p w14:paraId="767BCC0E" w14:textId="77777777" w:rsidR="00FC73AD" w:rsidRPr="00553373" w:rsidRDefault="00FC73AD">
      <w:pPr>
        <w:jc w:val="both"/>
        <w:rPr>
          <w:rFonts w:ascii="Arial" w:hAnsi="Arial" w:cs="Arial"/>
        </w:rPr>
      </w:pPr>
    </w:p>
    <w:p w14:paraId="657EC728" w14:textId="77777777" w:rsidR="00FC73AD" w:rsidRPr="00FC73AD" w:rsidRDefault="00FC73AD" w:rsidP="00FC73AD">
      <w:pPr>
        <w:jc w:val="both"/>
        <w:rPr>
          <w:rFonts w:ascii="Arial" w:hAnsi="Arial" w:cs="Arial"/>
          <w:lang w:val="pt-BR"/>
        </w:rPr>
      </w:pPr>
      <w:r w:rsidRPr="00FC73AD">
        <w:rPr>
          <w:rFonts w:ascii="Arial" w:hAnsi="Arial" w:cs="Arial"/>
          <w:lang w:val="pt-BR"/>
        </w:rPr>
        <w:t>O desenvolvimento do sistema de cadastro foi realizado por meio de diferentes tecnologias, organizadas de forma a atender às necessidades de prototipagem, implementação, versionamento e disponibilização do sistema.</w:t>
      </w:r>
    </w:p>
    <w:p w14:paraId="4BAB338E" w14:textId="77777777" w:rsidR="00FC73AD" w:rsidRPr="00FC73AD" w:rsidRDefault="00FC73AD" w:rsidP="00FC73AD">
      <w:pPr>
        <w:jc w:val="both"/>
        <w:rPr>
          <w:rFonts w:ascii="Arial" w:hAnsi="Arial" w:cs="Arial"/>
          <w:lang w:val="pt-BR"/>
        </w:rPr>
      </w:pPr>
      <w:r w:rsidRPr="00FC73AD">
        <w:rPr>
          <w:rFonts w:ascii="Arial" w:hAnsi="Arial" w:cs="Arial"/>
          <w:lang w:val="pt-BR"/>
        </w:rPr>
        <w:t xml:space="preserve">Inicialmente, utilizou-se o </w:t>
      </w:r>
      <w:proofErr w:type="spellStart"/>
      <w:r w:rsidRPr="00FC73AD">
        <w:rPr>
          <w:rFonts w:ascii="Arial" w:hAnsi="Arial" w:cs="Arial"/>
          <w:b/>
          <w:bCs/>
          <w:lang w:val="pt-BR"/>
        </w:rPr>
        <w:t>Figma</w:t>
      </w:r>
      <w:proofErr w:type="spellEnd"/>
      <w:r w:rsidRPr="00FC73AD">
        <w:rPr>
          <w:rFonts w:ascii="Arial" w:hAnsi="Arial" w:cs="Arial"/>
          <w:lang w:val="pt-BR"/>
        </w:rPr>
        <w:t xml:space="preserve"> para a elaboração do protótipo da tela de cadastro, permitindo a definição da interface de forma visual e colaborativa. Em seguida, o desenvolvimento do </w:t>
      </w:r>
      <w:proofErr w:type="spellStart"/>
      <w:r w:rsidRPr="00FC73AD">
        <w:rPr>
          <w:rFonts w:ascii="Arial" w:hAnsi="Arial" w:cs="Arial"/>
          <w:b/>
          <w:bCs/>
          <w:lang w:val="pt-BR"/>
        </w:rPr>
        <w:t>backend</w:t>
      </w:r>
      <w:proofErr w:type="spellEnd"/>
      <w:r w:rsidRPr="00FC73AD">
        <w:rPr>
          <w:rFonts w:ascii="Arial" w:hAnsi="Arial" w:cs="Arial"/>
          <w:lang w:val="pt-BR"/>
        </w:rPr>
        <w:t xml:space="preserve"> foi iniciado com foco no banco de dados. Para tanto, empregou-se a tecnologia </w:t>
      </w:r>
      <w:r w:rsidRPr="00FC73AD">
        <w:rPr>
          <w:rFonts w:ascii="Arial" w:hAnsi="Arial" w:cs="Arial"/>
          <w:b/>
          <w:bCs/>
          <w:lang w:val="pt-BR"/>
        </w:rPr>
        <w:t>Node.js</w:t>
      </w:r>
      <w:r w:rsidRPr="00FC73AD">
        <w:rPr>
          <w:rFonts w:ascii="Arial" w:hAnsi="Arial" w:cs="Arial"/>
          <w:lang w:val="pt-BR"/>
        </w:rPr>
        <w:t>, que possibilita a construção de aplicações escaláveis no lado do servidor.</w:t>
      </w:r>
    </w:p>
    <w:p w14:paraId="01E5A941" w14:textId="77777777" w:rsidR="00FC73AD" w:rsidRPr="00FC73AD" w:rsidRDefault="00FC73AD" w:rsidP="00FC73AD">
      <w:pPr>
        <w:jc w:val="both"/>
        <w:rPr>
          <w:rFonts w:ascii="Arial" w:hAnsi="Arial" w:cs="Arial"/>
          <w:lang w:val="pt-BR"/>
        </w:rPr>
      </w:pPr>
      <w:r w:rsidRPr="00FC73AD">
        <w:rPr>
          <w:rFonts w:ascii="Arial" w:hAnsi="Arial" w:cs="Arial"/>
          <w:lang w:val="pt-BR"/>
        </w:rPr>
        <w:t xml:space="preserve">A fim de disponibilizar o sistema de forma remota, optou-se pela hospedagem no </w:t>
      </w:r>
      <w:r w:rsidRPr="00FC73AD">
        <w:rPr>
          <w:rFonts w:ascii="Arial" w:hAnsi="Arial" w:cs="Arial"/>
          <w:b/>
          <w:bCs/>
          <w:lang w:val="pt-BR"/>
        </w:rPr>
        <w:t>Railway</w:t>
      </w:r>
      <w:r w:rsidRPr="00FC73AD">
        <w:rPr>
          <w:rFonts w:ascii="Arial" w:hAnsi="Arial" w:cs="Arial"/>
          <w:lang w:val="pt-BR"/>
        </w:rPr>
        <w:t xml:space="preserve">, recurso que viabilizou tanto a publicação do </w:t>
      </w:r>
      <w:proofErr w:type="spellStart"/>
      <w:r w:rsidRPr="00FC73AD">
        <w:rPr>
          <w:rFonts w:ascii="Arial" w:hAnsi="Arial" w:cs="Arial"/>
          <w:lang w:val="pt-BR"/>
        </w:rPr>
        <w:t>backend</w:t>
      </w:r>
      <w:proofErr w:type="spellEnd"/>
      <w:r w:rsidRPr="00FC73AD">
        <w:rPr>
          <w:rFonts w:ascii="Arial" w:hAnsi="Arial" w:cs="Arial"/>
          <w:lang w:val="pt-BR"/>
        </w:rPr>
        <w:t xml:space="preserve"> quanto a integração do banco de dados, garantindo que o cadastro pudesse ser acessado por diferentes usuários sem a limitação de execução local.</w:t>
      </w:r>
    </w:p>
    <w:p w14:paraId="629ACDD8" w14:textId="77777777" w:rsidR="00FC73AD" w:rsidRPr="00FC73AD" w:rsidRDefault="00FC73AD" w:rsidP="00FC73AD">
      <w:pPr>
        <w:jc w:val="both"/>
        <w:rPr>
          <w:rFonts w:ascii="Arial" w:hAnsi="Arial" w:cs="Arial"/>
          <w:lang w:val="pt-BR"/>
        </w:rPr>
      </w:pPr>
      <w:r w:rsidRPr="00FC73AD">
        <w:rPr>
          <w:rFonts w:ascii="Arial" w:hAnsi="Arial" w:cs="Arial"/>
          <w:lang w:val="pt-BR"/>
        </w:rPr>
        <w:t xml:space="preserve">Posteriormente, o </w:t>
      </w:r>
      <w:proofErr w:type="spellStart"/>
      <w:r w:rsidRPr="00FC73AD">
        <w:rPr>
          <w:rFonts w:ascii="Arial" w:hAnsi="Arial" w:cs="Arial"/>
          <w:b/>
          <w:bCs/>
          <w:lang w:val="pt-BR"/>
        </w:rPr>
        <w:t>frontend</w:t>
      </w:r>
      <w:proofErr w:type="spellEnd"/>
      <w:r w:rsidRPr="00FC73AD">
        <w:rPr>
          <w:rFonts w:ascii="Arial" w:hAnsi="Arial" w:cs="Arial"/>
          <w:lang w:val="pt-BR"/>
        </w:rPr>
        <w:t xml:space="preserve"> foi desenvolvido utilizando </w:t>
      </w:r>
      <w:r w:rsidRPr="00FC73AD">
        <w:rPr>
          <w:rFonts w:ascii="Arial" w:hAnsi="Arial" w:cs="Arial"/>
          <w:b/>
          <w:bCs/>
          <w:lang w:val="pt-BR"/>
        </w:rPr>
        <w:t>HTML</w:t>
      </w:r>
      <w:r w:rsidRPr="00FC73AD">
        <w:rPr>
          <w:rFonts w:ascii="Arial" w:hAnsi="Arial" w:cs="Arial"/>
          <w:lang w:val="pt-BR"/>
        </w:rPr>
        <w:t xml:space="preserve"> e </w:t>
      </w:r>
      <w:r w:rsidRPr="00FC73AD">
        <w:rPr>
          <w:rFonts w:ascii="Arial" w:hAnsi="Arial" w:cs="Arial"/>
          <w:b/>
          <w:bCs/>
          <w:lang w:val="pt-BR"/>
        </w:rPr>
        <w:t>CSS</w:t>
      </w:r>
      <w:r w:rsidRPr="00FC73AD">
        <w:rPr>
          <w:rFonts w:ascii="Arial" w:hAnsi="Arial" w:cs="Arial"/>
          <w:lang w:val="pt-BR"/>
        </w:rPr>
        <w:t xml:space="preserve">, assegurando a estrutura e a estilização da interface de cadastro. Após a finalização dessa etapa, foi </w:t>
      </w:r>
      <w:r w:rsidRPr="00FC73AD">
        <w:rPr>
          <w:rFonts w:ascii="Arial" w:hAnsi="Arial" w:cs="Arial"/>
          <w:lang w:val="pt-BR"/>
        </w:rPr>
        <w:lastRenderedPageBreak/>
        <w:t xml:space="preserve">realizada a integração entre o </w:t>
      </w:r>
      <w:proofErr w:type="spellStart"/>
      <w:r w:rsidRPr="00FC73AD">
        <w:rPr>
          <w:rFonts w:ascii="Arial" w:hAnsi="Arial" w:cs="Arial"/>
          <w:lang w:val="pt-BR"/>
        </w:rPr>
        <w:t>frontend</w:t>
      </w:r>
      <w:proofErr w:type="spellEnd"/>
      <w:r w:rsidRPr="00FC73AD">
        <w:rPr>
          <w:rFonts w:ascii="Arial" w:hAnsi="Arial" w:cs="Arial"/>
          <w:lang w:val="pt-BR"/>
        </w:rPr>
        <w:t xml:space="preserve"> e o </w:t>
      </w:r>
      <w:proofErr w:type="spellStart"/>
      <w:r w:rsidRPr="00FC73AD">
        <w:rPr>
          <w:rFonts w:ascii="Arial" w:hAnsi="Arial" w:cs="Arial"/>
          <w:lang w:val="pt-BR"/>
        </w:rPr>
        <w:t>backend</w:t>
      </w:r>
      <w:proofErr w:type="spellEnd"/>
      <w:r w:rsidRPr="00FC73AD">
        <w:rPr>
          <w:rFonts w:ascii="Arial" w:hAnsi="Arial" w:cs="Arial"/>
          <w:lang w:val="pt-BR"/>
        </w:rPr>
        <w:t>, permitindo que as informações inseridas pelos usuários fossem devidamente armazenadas no banco de dados.</w:t>
      </w:r>
    </w:p>
    <w:p w14:paraId="67D7D041" w14:textId="77777777" w:rsidR="00FC73AD" w:rsidRPr="00FC73AD" w:rsidRDefault="00FC73AD" w:rsidP="00FC73AD">
      <w:pPr>
        <w:jc w:val="both"/>
        <w:rPr>
          <w:rFonts w:ascii="Arial" w:hAnsi="Arial" w:cs="Arial"/>
          <w:lang w:val="pt-BR"/>
        </w:rPr>
      </w:pPr>
      <w:r w:rsidRPr="00FC73AD">
        <w:rPr>
          <w:rFonts w:ascii="Arial" w:hAnsi="Arial" w:cs="Arial"/>
          <w:lang w:val="pt-BR"/>
        </w:rPr>
        <w:t xml:space="preserve">Por fim, para controle de versão e colaboração entre os integrantes da equipe, utilizou-se o </w:t>
      </w:r>
      <w:r w:rsidRPr="00FC73AD">
        <w:rPr>
          <w:rFonts w:ascii="Arial" w:hAnsi="Arial" w:cs="Arial"/>
          <w:b/>
          <w:bCs/>
          <w:lang w:val="pt-BR"/>
        </w:rPr>
        <w:t>GitHub</w:t>
      </w:r>
      <w:r w:rsidRPr="00FC73AD">
        <w:rPr>
          <w:rFonts w:ascii="Arial" w:hAnsi="Arial" w:cs="Arial"/>
          <w:lang w:val="pt-BR"/>
        </w:rPr>
        <w:t>, ferramenta que possibilitou a organização e o gerenciamento do código-fonte durante todo o ciclo de desenvolvimento.</w:t>
      </w:r>
    </w:p>
    <w:p w14:paraId="5D5D36F6" w14:textId="77777777" w:rsidR="00FC73AD" w:rsidRPr="00FC73AD" w:rsidRDefault="00FC73AD" w:rsidP="00FC73AD">
      <w:pPr>
        <w:jc w:val="both"/>
        <w:rPr>
          <w:rFonts w:ascii="Arial" w:hAnsi="Arial" w:cs="Arial"/>
          <w:lang w:val="pt-BR"/>
        </w:rPr>
      </w:pPr>
      <w:r w:rsidRPr="00FC73AD">
        <w:rPr>
          <w:rFonts w:ascii="Arial" w:hAnsi="Arial" w:cs="Arial"/>
          <w:lang w:val="pt-BR"/>
        </w:rPr>
        <w:pict w14:anchorId="712CF9F9">
          <v:rect id="_x0000_i1031" style="width:0;height:1.5pt" o:hralign="center" o:hrstd="t" o:hr="t" fillcolor="#a0a0a0" stroked="f"/>
        </w:pict>
      </w:r>
    </w:p>
    <w:p w14:paraId="7BAE72FB" w14:textId="786260EA" w:rsidR="00C76FAB" w:rsidRPr="00553373" w:rsidRDefault="00C76FAB" w:rsidP="00FC73AD">
      <w:pPr>
        <w:jc w:val="both"/>
        <w:rPr>
          <w:rFonts w:ascii="Arial" w:hAnsi="Arial" w:cs="Arial"/>
        </w:rPr>
      </w:pPr>
    </w:p>
    <w:sectPr w:rsidR="00C76FAB" w:rsidRPr="00553373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6257488">
    <w:abstractNumId w:val="8"/>
  </w:num>
  <w:num w:numId="2" w16cid:durableId="69543147">
    <w:abstractNumId w:val="6"/>
  </w:num>
  <w:num w:numId="3" w16cid:durableId="1753549365">
    <w:abstractNumId w:val="5"/>
  </w:num>
  <w:num w:numId="4" w16cid:durableId="1002128376">
    <w:abstractNumId w:val="4"/>
  </w:num>
  <w:num w:numId="5" w16cid:durableId="1634675988">
    <w:abstractNumId w:val="7"/>
  </w:num>
  <w:num w:numId="6" w16cid:durableId="1232085661">
    <w:abstractNumId w:val="3"/>
  </w:num>
  <w:num w:numId="7" w16cid:durableId="489977979">
    <w:abstractNumId w:val="2"/>
  </w:num>
  <w:num w:numId="8" w16cid:durableId="1916695675">
    <w:abstractNumId w:val="1"/>
  </w:num>
  <w:num w:numId="9" w16cid:durableId="88266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3373"/>
    <w:rsid w:val="00AA1D8D"/>
    <w:rsid w:val="00B47730"/>
    <w:rsid w:val="00C76FAB"/>
    <w:rsid w:val="00CB0664"/>
    <w:rsid w:val="00F010EC"/>
    <w:rsid w:val="00FC693F"/>
    <w:rsid w:val="00FC73AD"/>
    <w:rsid w:val="00FF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6F46B2"/>
  <w14:defaultImageDpi w14:val="300"/>
  <w15:docId w15:val="{9E3E4407-4861-43BF-AD65-7373A23A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Samsung</cp:lastModifiedBy>
  <cp:revision>2</cp:revision>
  <dcterms:created xsi:type="dcterms:W3CDTF">2025-08-27T19:27:00Z</dcterms:created>
  <dcterms:modified xsi:type="dcterms:W3CDTF">2025-08-27T19:27:00Z</dcterms:modified>
  <cp:category/>
</cp:coreProperties>
</file>