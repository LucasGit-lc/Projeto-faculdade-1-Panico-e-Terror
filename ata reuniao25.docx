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144AE" w14:textId="77777777" w:rsidR="00C76FAB" w:rsidRPr="00553373" w:rsidRDefault="00000000">
      <w:pPr>
        <w:jc w:val="center"/>
        <w:rPr>
          <w:rFonts w:ascii="Arial" w:hAnsi="Arial" w:cs="Arial"/>
        </w:rPr>
      </w:pPr>
      <w:r w:rsidRPr="00553373">
        <w:rPr>
          <w:rFonts w:ascii="Arial" w:hAnsi="Arial" w:cs="Arial"/>
          <w:b/>
        </w:rPr>
        <w:t>ATA DE REUNIÃO</w:t>
      </w:r>
    </w:p>
    <w:p w14:paraId="5B148E77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Disciplina: Gerenciamento de Projetos</w:t>
      </w:r>
    </w:p>
    <w:p w14:paraId="6DA83446" w14:textId="34ECF593" w:rsidR="00553373" w:rsidRPr="00553373" w:rsidRDefault="00553373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Data: 25/08/2025</w:t>
      </w:r>
    </w:p>
    <w:p w14:paraId="296A0433" w14:textId="68EA4276" w:rsidR="00C76FAB" w:rsidRPr="00553373" w:rsidRDefault="00000000">
      <w:pPr>
        <w:jc w:val="both"/>
        <w:rPr>
          <w:rFonts w:ascii="Arial" w:hAnsi="Arial" w:cs="Arial"/>
        </w:rPr>
      </w:pPr>
      <w:proofErr w:type="spellStart"/>
      <w:r w:rsidRPr="00553373">
        <w:rPr>
          <w:rFonts w:ascii="Arial" w:hAnsi="Arial" w:cs="Arial"/>
        </w:rPr>
        <w:t>Horário</w:t>
      </w:r>
      <w:proofErr w:type="spellEnd"/>
      <w:r w:rsidRPr="00553373">
        <w:rPr>
          <w:rFonts w:ascii="Arial" w:hAnsi="Arial" w:cs="Arial"/>
        </w:rPr>
        <w:t xml:space="preserve">: 21:00 </w:t>
      </w:r>
      <w:proofErr w:type="spellStart"/>
      <w:r w:rsidRPr="00553373">
        <w:rPr>
          <w:rFonts w:ascii="Arial" w:hAnsi="Arial" w:cs="Arial"/>
        </w:rPr>
        <w:t>às</w:t>
      </w:r>
      <w:proofErr w:type="spellEnd"/>
      <w:r w:rsidRPr="00553373">
        <w:rPr>
          <w:rFonts w:ascii="Arial" w:hAnsi="Arial" w:cs="Arial"/>
        </w:rPr>
        <w:t xml:space="preserve"> 21:15</w:t>
      </w:r>
    </w:p>
    <w:p w14:paraId="632FD691" w14:textId="15605404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 xml:space="preserve">Local: </w:t>
      </w:r>
      <w:r w:rsidR="00553373" w:rsidRPr="00553373">
        <w:rPr>
          <w:rFonts w:ascii="Arial" w:hAnsi="Arial" w:cs="Arial"/>
        </w:rPr>
        <w:t>Online</w:t>
      </w:r>
    </w:p>
    <w:p w14:paraId="3C0D98FF" w14:textId="77777777" w:rsidR="00553373" w:rsidRDefault="00000000">
      <w:pPr>
        <w:jc w:val="both"/>
        <w:rPr>
          <w:rFonts w:ascii="Arial" w:hAnsi="Arial" w:cs="Arial"/>
        </w:rPr>
      </w:pPr>
      <w:proofErr w:type="spellStart"/>
      <w:r w:rsidRPr="00553373">
        <w:rPr>
          <w:rFonts w:ascii="Arial" w:hAnsi="Arial" w:cs="Arial"/>
        </w:rPr>
        <w:t>Participantes</w:t>
      </w:r>
      <w:proofErr w:type="spellEnd"/>
      <w:r w:rsidRPr="00553373">
        <w:rPr>
          <w:rFonts w:ascii="Arial" w:hAnsi="Arial" w:cs="Arial"/>
        </w:rPr>
        <w:t>:</w:t>
      </w:r>
      <w:r w:rsidR="00553373">
        <w:rPr>
          <w:rFonts w:ascii="Arial" w:hAnsi="Arial" w:cs="Arial"/>
        </w:rPr>
        <w:t xml:space="preserve"> </w:t>
      </w:r>
    </w:p>
    <w:p w14:paraId="02B8D49F" w14:textId="2871C7AF" w:rsidR="00553373" w:rsidRPr="00553373" w:rsidRDefault="00553373" w:rsidP="00553373">
      <w:pPr>
        <w:rPr>
          <w:rFonts w:ascii="Arial" w:hAnsi="Arial" w:cs="Arial"/>
        </w:rPr>
      </w:pPr>
      <w:r w:rsidRPr="00553373">
        <w:rPr>
          <w:rFonts w:ascii="Arial" w:hAnsi="Arial" w:cs="Arial"/>
        </w:rPr>
        <w:t>Lucas</w:t>
      </w:r>
      <w:r>
        <w:rPr>
          <w:rFonts w:ascii="Arial" w:hAnsi="Arial" w:cs="Arial"/>
        </w:rPr>
        <w:t xml:space="preserve"> </w:t>
      </w:r>
      <w:r w:rsidRPr="00553373">
        <w:rPr>
          <w:rFonts w:ascii="Arial" w:hAnsi="Arial" w:cs="Arial"/>
        </w:rPr>
        <w:t xml:space="preserve">Santos Brito = </w:t>
      </w:r>
      <w:proofErr w:type="spellStart"/>
      <w:r w:rsidRPr="00553373">
        <w:rPr>
          <w:rFonts w:ascii="Arial" w:hAnsi="Arial" w:cs="Arial"/>
        </w:rPr>
        <w:t>Gerente</w:t>
      </w:r>
      <w:proofErr w:type="spellEnd"/>
      <w:r w:rsidRPr="00553373">
        <w:rPr>
          <w:rFonts w:ascii="Arial" w:hAnsi="Arial" w:cs="Arial"/>
        </w:rPr>
        <w:t xml:space="preserve"> de </w:t>
      </w:r>
      <w:proofErr w:type="spellStart"/>
      <w:r w:rsidRPr="00553373">
        <w:rPr>
          <w:rFonts w:ascii="Arial" w:hAnsi="Arial" w:cs="Arial"/>
        </w:rPr>
        <w:t>Projeto</w:t>
      </w:r>
      <w:proofErr w:type="spellEnd"/>
      <w:r w:rsidRPr="00553373">
        <w:rPr>
          <w:rFonts w:ascii="Arial" w:hAnsi="Arial" w:cs="Arial"/>
        </w:rPr>
        <w:t xml:space="preserve"> </w:t>
      </w:r>
      <w:r w:rsidRPr="00553373">
        <w:rPr>
          <w:rFonts w:ascii="Arial" w:hAnsi="Arial" w:cs="Arial"/>
        </w:rPr>
        <w:br/>
        <w:t xml:space="preserve">Manuela Alexandre Vargas = </w:t>
      </w:r>
      <w:proofErr w:type="spellStart"/>
      <w:r w:rsidRPr="00553373">
        <w:rPr>
          <w:rFonts w:ascii="Arial" w:hAnsi="Arial" w:cs="Arial"/>
        </w:rPr>
        <w:t>Documentadora</w:t>
      </w:r>
      <w:proofErr w:type="spellEnd"/>
      <w:r w:rsidRPr="00553373">
        <w:rPr>
          <w:rFonts w:ascii="Arial" w:hAnsi="Arial" w:cs="Arial"/>
        </w:rPr>
        <w:t xml:space="preserve"> </w:t>
      </w:r>
      <w:r w:rsidRPr="00553373">
        <w:rPr>
          <w:rFonts w:ascii="Arial" w:hAnsi="Arial" w:cs="Arial"/>
        </w:rPr>
        <w:br/>
        <w:t xml:space="preserve">Carlos Daniel da Silva Vieira = </w:t>
      </w:r>
      <w:proofErr w:type="spellStart"/>
      <w:r w:rsidRPr="00553373">
        <w:rPr>
          <w:rFonts w:ascii="Arial" w:hAnsi="Arial" w:cs="Arial"/>
        </w:rPr>
        <w:t>Desenvolvedor</w:t>
      </w:r>
      <w:proofErr w:type="spellEnd"/>
      <w:r w:rsidRPr="00553373">
        <w:rPr>
          <w:rFonts w:ascii="Arial" w:hAnsi="Arial" w:cs="Arial"/>
        </w:rPr>
        <w:t xml:space="preserve"> </w:t>
      </w:r>
      <w:r w:rsidRPr="00553373">
        <w:rPr>
          <w:rFonts w:ascii="Arial" w:hAnsi="Arial" w:cs="Arial"/>
        </w:rPr>
        <w:br/>
        <w:t xml:space="preserve">Luan de Moura Santos = </w:t>
      </w:r>
      <w:proofErr w:type="spellStart"/>
      <w:r w:rsidRPr="00553373">
        <w:rPr>
          <w:rFonts w:ascii="Arial" w:hAnsi="Arial" w:cs="Arial"/>
        </w:rPr>
        <w:t>Analista</w:t>
      </w:r>
      <w:proofErr w:type="spellEnd"/>
      <w:r w:rsidRPr="00553373">
        <w:rPr>
          <w:rFonts w:ascii="Arial" w:hAnsi="Arial" w:cs="Arial"/>
        </w:rPr>
        <w:t xml:space="preserve"> de </w:t>
      </w:r>
      <w:proofErr w:type="spellStart"/>
      <w:r w:rsidRPr="00553373">
        <w:rPr>
          <w:rFonts w:ascii="Arial" w:hAnsi="Arial" w:cs="Arial"/>
        </w:rPr>
        <w:t>Requisitos</w:t>
      </w:r>
      <w:proofErr w:type="spellEnd"/>
      <w:r w:rsidRPr="00553373">
        <w:rPr>
          <w:rFonts w:ascii="Arial" w:hAnsi="Arial" w:cs="Arial"/>
        </w:rPr>
        <w:t xml:space="preserve"> / Scrum Master </w:t>
      </w:r>
      <w:r w:rsidRPr="00553373">
        <w:rPr>
          <w:rFonts w:ascii="Arial" w:hAnsi="Arial" w:cs="Arial"/>
        </w:rPr>
        <w:br/>
        <w:t xml:space="preserve">Samuel Vieira de Souza = </w:t>
      </w:r>
      <w:proofErr w:type="spellStart"/>
      <w:r w:rsidRPr="00553373">
        <w:rPr>
          <w:rFonts w:ascii="Arial" w:hAnsi="Arial" w:cs="Arial"/>
        </w:rPr>
        <w:t>Desenvolvedor</w:t>
      </w:r>
      <w:proofErr w:type="spellEnd"/>
    </w:p>
    <w:p w14:paraId="767FC93D" w14:textId="77777777" w:rsidR="00C76FAB" w:rsidRPr="00553373" w:rsidRDefault="00C76FAB">
      <w:pPr>
        <w:jc w:val="both"/>
        <w:rPr>
          <w:rFonts w:ascii="Arial" w:hAnsi="Arial" w:cs="Arial"/>
        </w:rPr>
      </w:pPr>
    </w:p>
    <w:p w14:paraId="1F582C36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Pauta: Definição de backlog, troca de ideias iniciais, atualização das atividades e registro das tecnologias utilizadas.</w:t>
      </w:r>
    </w:p>
    <w:p w14:paraId="14A4E19F" w14:textId="77777777" w:rsidR="00C76FAB" w:rsidRPr="00553373" w:rsidRDefault="00C76FAB">
      <w:pPr>
        <w:jc w:val="both"/>
        <w:rPr>
          <w:rFonts w:ascii="Arial" w:hAnsi="Arial" w:cs="Arial"/>
        </w:rPr>
      </w:pPr>
    </w:p>
    <w:p w14:paraId="1470479D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Deliberações:</w:t>
      </w:r>
    </w:p>
    <w:p w14:paraId="32780403" w14:textId="6DDE546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 xml:space="preserve">- Foi definida a </w:t>
      </w:r>
      <w:proofErr w:type="spellStart"/>
      <w:r w:rsidRPr="00553373">
        <w:rPr>
          <w:rFonts w:ascii="Arial" w:hAnsi="Arial" w:cs="Arial"/>
        </w:rPr>
        <w:t>prioridade</w:t>
      </w:r>
      <w:proofErr w:type="spellEnd"/>
      <w:r w:rsidRPr="00553373">
        <w:rPr>
          <w:rFonts w:ascii="Arial" w:hAnsi="Arial" w:cs="Arial"/>
        </w:rPr>
        <w:t xml:space="preserve"> do backlog</w:t>
      </w:r>
    </w:p>
    <w:p w14:paraId="413EC6D9" w14:textId="2C14B9AB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 xml:space="preserve">- Houve troca de ideias sobre o que iniciar: </w:t>
      </w:r>
    </w:p>
    <w:p w14:paraId="4175FEF3" w14:textId="77777777" w:rsidR="00C76FAB" w:rsidRPr="00553373" w:rsidRDefault="00C76FAB">
      <w:pPr>
        <w:jc w:val="both"/>
        <w:rPr>
          <w:rFonts w:ascii="Arial" w:hAnsi="Arial" w:cs="Arial"/>
        </w:rPr>
      </w:pPr>
    </w:p>
    <w:p w14:paraId="66C28BB0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Tecnologias Utilizadas:</w:t>
      </w:r>
    </w:p>
    <w:p w14:paraId="5075CFDB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- Node.js (backend)</w:t>
      </w:r>
    </w:p>
    <w:p w14:paraId="52B3D422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- HTML e CSS (frontend)</w:t>
      </w:r>
    </w:p>
    <w:p w14:paraId="57DDF271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- Railway (hospedagem do backend e banco de dados)</w:t>
      </w:r>
    </w:p>
    <w:p w14:paraId="78AACDF0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- GitHub (controle de versão)</w:t>
      </w:r>
    </w:p>
    <w:p w14:paraId="4BAB57D0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- Figma (protótipo)</w:t>
      </w:r>
    </w:p>
    <w:p w14:paraId="0754A87F" w14:textId="77777777" w:rsidR="00C76FAB" w:rsidRPr="00553373" w:rsidRDefault="00C76FAB">
      <w:pPr>
        <w:jc w:val="both"/>
        <w:rPr>
          <w:rFonts w:ascii="Arial" w:hAnsi="Arial" w:cs="Arial"/>
        </w:rPr>
      </w:pPr>
    </w:p>
    <w:p w14:paraId="55D0D31F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Descrição do Desenvolvimento:</w:t>
      </w:r>
    </w:p>
    <w:p w14:paraId="474034F0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lastRenderedPageBreak/>
        <w:t>O grupo iniciou pela criação do protótipo da tela de cadastro no Figma. Na sequência, desenvolveu o backend, priorizando o banco de dados. O backend foi hospedado no Railway, garantindo acesso remoto. Posteriormente, foi criado o frontend em HTML e CSS, integrado ao backend, permitindo que os usuários realizassem cadastros diretamente no banco de dados.</w:t>
      </w:r>
    </w:p>
    <w:p w14:paraId="053BAB84" w14:textId="77777777" w:rsidR="00C76FAB" w:rsidRPr="00553373" w:rsidRDefault="00C76FAB">
      <w:pPr>
        <w:jc w:val="both"/>
        <w:rPr>
          <w:rFonts w:ascii="Arial" w:hAnsi="Arial" w:cs="Arial"/>
        </w:rPr>
      </w:pPr>
    </w:p>
    <w:p w14:paraId="04A65242" w14:textId="77777777" w:rsidR="00C76FAB" w:rsidRPr="00553373" w:rsidRDefault="00C76FAB">
      <w:pPr>
        <w:jc w:val="both"/>
        <w:rPr>
          <w:rFonts w:ascii="Arial" w:hAnsi="Arial" w:cs="Arial"/>
        </w:rPr>
      </w:pPr>
    </w:p>
    <w:p w14:paraId="7BAE72FB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Encerramento: Nada mais havendo, a reunião foi finalizada às 21:15.</w:t>
      </w:r>
    </w:p>
    <w:sectPr w:rsidR="00C76FAB" w:rsidRPr="00553373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257488">
    <w:abstractNumId w:val="8"/>
  </w:num>
  <w:num w:numId="2" w16cid:durableId="69543147">
    <w:abstractNumId w:val="6"/>
  </w:num>
  <w:num w:numId="3" w16cid:durableId="1753549365">
    <w:abstractNumId w:val="5"/>
  </w:num>
  <w:num w:numId="4" w16cid:durableId="1002128376">
    <w:abstractNumId w:val="4"/>
  </w:num>
  <w:num w:numId="5" w16cid:durableId="1634675988">
    <w:abstractNumId w:val="7"/>
  </w:num>
  <w:num w:numId="6" w16cid:durableId="1232085661">
    <w:abstractNumId w:val="3"/>
  </w:num>
  <w:num w:numId="7" w16cid:durableId="489977979">
    <w:abstractNumId w:val="2"/>
  </w:num>
  <w:num w:numId="8" w16cid:durableId="1916695675">
    <w:abstractNumId w:val="1"/>
  </w:num>
  <w:num w:numId="9" w16cid:durableId="88266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3373"/>
    <w:rsid w:val="00AA1D8D"/>
    <w:rsid w:val="00B47730"/>
    <w:rsid w:val="00C76FAB"/>
    <w:rsid w:val="00CB0664"/>
    <w:rsid w:val="00F010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6F46B2"/>
  <w14:defaultImageDpi w14:val="300"/>
  <w15:docId w15:val="{9E3E4407-4861-43BF-AD65-7373A23A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Samsung</cp:lastModifiedBy>
  <cp:revision>2</cp:revision>
  <dcterms:created xsi:type="dcterms:W3CDTF">2025-08-27T00:56:00Z</dcterms:created>
  <dcterms:modified xsi:type="dcterms:W3CDTF">2025-08-27T00:56:00Z</dcterms:modified>
  <cp:category/>
</cp:coreProperties>
</file>